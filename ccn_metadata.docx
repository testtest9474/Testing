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 Express 4929-3813-3266-4295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